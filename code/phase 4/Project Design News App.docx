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E8" w:rsidRDefault="00DD6B7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9B6EE8" w:rsidRDefault="00DD6B7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B6EE8" w:rsidRDefault="009B6E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9B6EE8">
        <w:tc>
          <w:tcPr>
            <w:tcW w:w="4508" w:type="dxa"/>
          </w:tcPr>
          <w:p w:rsidR="009B6EE8" w:rsidRDefault="00DD6B73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9B6EE8" w:rsidRDefault="00DD6B73">
            <w:pPr>
              <w:spacing w:line="240" w:lineRule="auto"/>
            </w:pPr>
            <w:r>
              <w:rPr>
                <w:lang w:val="en-US"/>
              </w:rPr>
              <w:t xml:space="preserve">06 March </w:t>
            </w:r>
            <w:r>
              <w:t>2025</w:t>
            </w:r>
          </w:p>
        </w:tc>
      </w:tr>
      <w:tr w:rsidR="009B6EE8">
        <w:tc>
          <w:tcPr>
            <w:tcW w:w="4508" w:type="dxa"/>
          </w:tcPr>
          <w:p w:rsidR="009B6EE8" w:rsidRDefault="00DD6B73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9B6EE8" w:rsidRDefault="00DD6B73" w:rsidP="008C13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SWTID</w:t>
            </w:r>
            <w:r w:rsidR="008C1345">
              <w:rPr>
                <w:lang w:val="en-US"/>
              </w:rPr>
              <w:t>1741584569147777</w:t>
            </w:r>
          </w:p>
        </w:tc>
      </w:tr>
      <w:tr w:rsidR="009B6EE8">
        <w:tc>
          <w:tcPr>
            <w:tcW w:w="4508" w:type="dxa"/>
          </w:tcPr>
          <w:p w:rsidR="009B6EE8" w:rsidRDefault="00DD6B73">
            <w:pPr>
              <w:spacing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9B6EE8" w:rsidRDefault="00DD6B7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Insight Stream: Navigate the News Landscape</w:t>
            </w:r>
          </w:p>
        </w:tc>
      </w:tr>
      <w:tr w:rsidR="009B6EE8">
        <w:tc>
          <w:tcPr>
            <w:tcW w:w="4508" w:type="dxa"/>
          </w:tcPr>
          <w:p w:rsidR="009B6EE8" w:rsidRDefault="00DD6B73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9B6EE8" w:rsidRDefault="00DD6B73">
            <w:pPr>
              <w:spacing w:line="240" w:lineRule="auto"/>
            </w:pPr>
            <w:r>
              <w:t>4 Marks</w:t>
            </w:r>
          </w:p>
        </w:tc>
      </w:tr>
      <w:tr w:rsidR="009B6EE8">
        <w:tc>
          <w:tcPr>
            <w:tcW w:w="4508" w:type="dxa"/>
          </w:tcPr>
          <w:p w:rsidR="009B6EE8" w:rsidRDefault="00DD6B7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4508" w:type="dxa"/>
          </w:tcPr>
          <w:p w:rsidR="009B6EE8" w:rsidRDefault="008C13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DEEPAK S</w:t>
            </w:r>
          </w:p>
        </w:tc>
      </w:tr>
      <w:tr w:rsidR="009B6EE8">
        <w:tc>
          <w:tcPr>
            <w:tcW w:w="4508" w:type="dxa"/>
          </w:tcPr>
          <w:p w:rsidR="009B6EE8" w:rsidRDefault="00DD6B7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9B6EE8" w:rsidRDefault="008C13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SAI VIGNESH P</w:t>
            </w:r>
          </w:p>
        </w:tc>
      </w:tr>
      <w:tr w:rsidR="009B6EE8">
        <w:tc>
          <w:tcPr>
            <w:tcW w:w="4508" w:type="dxa"/>
          </w:tcPr>
          <w:p w:rsidR="009B6EE8" w:rsidRDefault="00DD6B7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9B6EE8" w:rsidRDefault="008C13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SANJAY V</w:t>
            </w:r>
          </w:p>
        </w:tc>
      </w:tr>
      <w:tr w:rsidR="009B6EE8">
        <w:tc>
          <w:tcPr>
            <w:tcW w:w="4508" w:type="dxa"/>
          </w:tcPr>
          <w:p w:rsidR="009B6EE8" w:rsidRDefault="00DD6B7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9B6EE8" w:rsidRDefault="008C13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GUNA P</w:t>
            </w:r>
          </w:p>
        </w:tc>
      </w:tr>
      <w:tr w:rsidR="009B6EE8">
        <w:tc>
          <w:tcPr>
            <w:tcW w:w="4508" w:type="dxa"/>
          </w:tcPr>
          <w:p w:rsidR="009B6EE8" w:rsidRDefault="009B6EE8">
            <w:pP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9B6EE8" w:rsidRDefault="009B6EE8">
            <w:pPr>
              <w:spacing w:line="240" w:lineRule="auto"/>
              <w:rPr>
                <w:lang w:val="en-US"/>
              </w:rPr>
            </w:pPr>
          </w:p>
        </w:tc>
      </w:tr>
    </w:tbl>
    <w:p w:rsidR="009B6EE8" w:rsidRDefault="009B6EE8">
      <w:pPr>
        <w:spacing w:after="160" w:line="259" w:lineRule="auto"/>
        <w:rPr>
          <w:rFonts w:ascii="Calibri" w:eastAsia="Calibri" w:hAnsi="Calibri" w:cs="Calibri"/>
          <w:b/>
        </w:rPr>
      </w:pPr>
    </w:p>
    <w:p w:rsidR="009B6EE8" w:rsidRDefault="00DD6B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B6EE8" w:rsidRDefault="00DD6B7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9B6EE8" w:rsidRDefault="00DD6B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B6EE8" w:rsidRDefault="00DD6B7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9B6EE8" w:rsidRDefault="00DD6B7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:rsidR="009B6EE8" w:rsidRDefault="00DD6B7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9B6EE8" w:rsidRDefault="00DD6B7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9B6EE8" w:rsidRDefault="00DD6B7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9B6EE8" w:rsidRDefault="00DD6B7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B6EE8" w:rsidRDefault="00DD6B7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9B6EE8" w:rsidRDefault="00DD6B7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9B6EE8" w:rsidRDefault="00DD6B7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9B6EE8" w:rsidRDefault="00DD6B7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9B6EE8" w:rsidRDefault="00DD6B7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9B6EE8" w:rsidRDefault="00DD6B7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9B6EE8" w:rsidRDefault="00DD6B7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B6EE8" w:rsidRDefault="00DD6B7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</w:t>
      </w:r>
      <w:r>
        <w:rPr>
          <w:rFonts w:ascii="Calibri" w:eastAsia="Calibri" w:hAnsi="Calibri" w:cs="Calibri"/>
        </w:rPr>
        <w:t xml:space="preserve"> app for web and mobile application, will provide:</w:t>
      </w:r>
    </w:p>
    <w:p w:rsidR="009B6EE8" w:rsidRDefault="00DD6B73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9B6EE8" w:rsidRDefault="00DD6B7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9B6EE8" w:rsidRDefault="00DD6B7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9B6EE8" w:rsidRDefault="00DD6B73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</w:t>
      </w:r>
      <w:r>
        <w:rPr>
          <w:rFonts w:ascii="Calibri" w:eastAsia="Calibri" w:hAnsi="Calibri" w:cs="Calibri"/>
        </w:rPr>
        <w:t>l, that allows for free users.</w:t>
      </w:r>
    </w:p>
    <w:p w:rsidR="009B6EE8" w:rsidRDefault="009B6EE8"/>
    <w:sectPr w:rsidR="009B6E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B73" w:rsidRDefault="00DD6B73">
      <w:pPr>
        <w:spacing w:line="240" w:lineRule="auto"/>
      </w:pPr>
      <w:r>
        <w:separator/>
      </w:r>
    </w:p>
  </w:endnote>
  <w:endnote w:type="continuationSeparator" w:id="0">
    <w:p w:rsidR="00DD6B73" w:rsidRDefault="00DD6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B73" w:rsidRDefault="00DD6B73">
      <w:r>
        <w:separator/>
      </w:r>
    </w:p>
  </w:footnote>
  <w:footnote w:type="continuationSeparator" w:id="0">
    <w:p w:rsidR="00DD6B73" w:rsidRDefault="00DD6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6EE8"/>
    <w:rsid w:val="008C1345"/>
    <w:rsid w:val="009B6EE8"/>
    <w:rsid w:val="00DD6B73"/>
    <w:rsid w:val="6D72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</dc:creator>
  <cp:lastModifiedBy>DELL</cp:lastModifiedBy>
  <cp:revision>2</cp:revision>
  <dcterms:created xsi:type="dcterms:W3CDTF">2025-03-09T15:21:00Z</dcterms:created>
  <dcterms:modified xsi:type="dcterms:W3CDTF">2025-03-10T06:55:00Z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4626C7334A464754B297571DC616732A_12</vt:lpwstr>
  </property>
</Properties>
</file>